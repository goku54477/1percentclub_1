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1% Waitlist Submissions</w:t>
      </w:r>
    </w:p>
    <w:p>
      <w:pPr>
        <w:jc w:val="center"/>
      </w:pPr>
      <w:r>
        <w:t>Created: October 21, 2025 at 06:39 PM</w:t>
      </w:r>
    </w:p>
    <w:p/>
    <w:p>
      <w:pPr>
        <w:pStyle w:val="Heading2"/>
      </w:pPr>
      <w:r>
        <w:t>Submission - October 21, 2025 at 06:39 PM</w:t>
      </w:r>
    </w:p>
    <w:p>
      <w:r>
        <w:rPr>
          <w:b/>
        </w:rPr>
        <w:t xml:space="preserve">Name: </w:t>
      </w:r>
      <w:r>
        <w:t>Test User</w:t>
      </w:r>
    </w:p>
    <w:p>
      <w:r>
        <w:rPr>
          <w:b/>
        </w:rPr>
        <w:t xml:space="preserve">Email: </w:t>
      </w:r>
      <w:r>
        <w:t>test@example.com</w:t>
      </w:r>
    </w:p>
    <w:p>
      <w:r>
        <w:rPr>
          <w:b/>
        </w:rPr>
        <w:t xml:space="preserve">Phone: </w:t>
      </w:r>
      <w:r>
        <w:t>1234567890</w:t>
      </w:r>
    </w:p>
    <w:p>
      <w:r>
        <w:rPr>
          <w:b/>
        </w:rPr>
        <w:t xml:space="preserve">Timestamp: </w:t>
      </w:r>
      <w:r>
        <w:t>October 21, 2025 at 06:39 PM</w:t>
      </w:r>
    </w:p>
    <w:p>
      <w:r>
        <w:t>________________________________________________________________________________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